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2364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364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32804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80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720" w:right="1410" w:bottom="1440" w:left="1440" w:header="720" w:footer="720" w:gutter="0"/>
          <w:cols w:space="720" w:num="1" w:equalWidth="0">
            <w:col w:w="90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33032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303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30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hyperlink r:id="rId12" w:history="1">
          <w:r>
            <w:rPr>
              <w:rStyle w:val="Hyperlink"/>
            </w:rPr>
            <w:t xml:space="preserve">References </w:t>
          </w:r>
        </w:hyperlink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>https://www2.isye.gatech.edu/~nemirovs/Lect_OptII.pdf</w:t>
          </w:r>
        </w:hyperlink>
      </w:r>
    </w:p>
    <w:sectPr w:rsidR="00FC693F" w:rsidRPr="0006063C" w:rsidSect="00034616">
      <w:pgSz w:w="11906" w:h="16838"/>
      <w:pgMar w:top="720" w:right="1410" w:bottom="1440" w:left="1440" w:header="720" w:footer="720" w:gutter="0"/>
      <w:cols w:space="720" w:num="1" w:equalWidth="0">
        <w:col w:w="9056" w:space="0"/>
        <w:col w:w="90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www2.isye.gatech.edu/~nemirovs/Lect_OptI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